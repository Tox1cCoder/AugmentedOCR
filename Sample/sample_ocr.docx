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480"/>
            <w:gridSpan w:val="3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Biometri</w:t>
            </w:r>
          </w:p>
        </w:tc>
      </w:tr>
      <w:tr>
        <w:tc>
          <w:tcPr>
            <w:tcW w:type="dxa" w:w="4320"/>
            <w:gridSpan w:val="2"/>
          </w:tcPr>
          <w:p>
            <w:r>
              <w:t>AL: 23.80 mm</w:t>
            </w:r>
          </w:p>
        </w:tc>
        <w:tc>
          <w:tcPr>
            <w:tcW w:type="dxa" w:w="2160"/>
          </w:tcPr>
          <w:p>
            <w:r>
              <w:t>SD: 8 m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4320"/>
            <w:gridSpan w:val="2"/>
          </w:tcPr>
          <w:p>
            <w:r>
              <w:t>ACD:2.57 mm</w:t>
            </w:r>
          </w:p>
        </w:tc>
        <w:tc>
          <w:tcPr>
            <w:tcW w:type="dxa" w:w="2160"/>
          </w:tcPr>
          <w:p>
            <w:r>
              <w:t>SD: 5 m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4320"/>
            <w:gridSpan w:val="2"/>
          </w:tcPr>
          <w:p>
            <w:r>
              <w:t>LT: 5.17 mm</w:t>
            </w:r>
          </w:p>
        </w:tc>
        <w:tc>
          <w:tcPr>
            <w:tcW w:type="dxa" w:w="2160"/>
          </w:tcPr>
          <w:p>
            <w:r>
              <w:t>7 m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4320"/>
            <w:gridSpan w:val="2"/>
          </w:tcPr>
          <w:p>
            <w:r>
              <w:t>WTW: 11.8 mm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SE: 42.06 D</w:t>
            </w:r>
          </w:p>
        </w:tc>
        <w:tc>
          <w:tcPr>
            <w:tcW w:type="dxa" w:w="2160"/>
          </w:tcPr>
          <w:p>
            <w:r>
              <w:t>SD: SD: 0.02 D</w:t>
            </w:r>
          </w:p>
        </w:tc>
        <w:tc>
          <w:tcPr>
            <w:tcW w:type="dxa" w:w="2160"/>
          </w:tcPr>
          <w:p>
            <w:r>
              <w:t>K1: 41.45 D</w:t>
            </w:r>
          </w:p>
        </w:tc>
        <w:tc>
          <w:tcPr>
            <w:tcW w:type="dxa" w:w="2160"/>
          </w:tcPr>
          <w:p>
            <w:r>
              <w:t>0.:1</w:t>
            </w:r>
          </w:p>
        </w:tc>
      </w:tr>
      <w:tr>
        <w:tc>
          <w:tcPr>
            <w:tcW w:type="dxa" w:w="2160"/>
          </w:tcPr>
          <w:p>
            <w:r>
              <w:t>K:-1.24 D</w:t>
            </w:r>
          </w:p>
        </w:tc>
        <w:tc>
          <w:tcPr>
            <w:tcW w:type="dxa" w:w="2160"/>
          </w:tcPr>
          <w:p>
            <w:r>
              <w:t>@ 81</w:t>
            </w:r>
          </w:p>
        </w:tc>
        <w:tc>
          <w:tcPr>
            <w:tcW w:type="dxa" w:w="2160"/>
          </w:tcPr>
          <w:p>
            <w:r>
              <w:t>K2: 42.68 D</w:t>
            </w:r>
          </w:p>
        </w:tc>
        <w:tc>
          <w:tcPr>
            <w:tcW w:type="dxa" w:w="2160"/>
          </w:tcPr>
          <w:p>
            <w:r>
              <w:t>@71</w:t>
            </w:r>
          </w:p>
        </w:tc>
      </w:tr>
      <w:tr>
        <w:tc>
          <w:tcPr>
            <w:tcW w:type="dxa" w:w="2160"/>
          </w:tcPr>
          <w:p>
            <w:r>
              <w:t>TSE: 41.95 D</w:t>
            </w:r>
          </w:p>
        </w:tc>
        <w:tc>
          <w:tcPr>
            <w:tcW w:type="dxa" w:w="2160"/>
          </w:tcPr>
          <w:p>
            <w:r>
              <w:t>SD: 0.01 D</w:t>
            </w:r>
          </w:p>
        </w:tc>
        <w:tc>
          <w:tcPr>
            <w:tcW w:type="dxa" w:w="2160"/>
          </w:tcPr>
          <w:p>
            <w:r>
              <w:t>TK1: 41.13 D</w:t>
            </w:r>
          </w:p>
        </w:tc>
        <w:tc>
          <w:tcPr>
            <w:tcW w:type="dxa" w:w="2160"/>
          </w:tcPr>
          <w:p>
            <w:r>
              <w:t>@ 85</w:t>
            </w:r>
          </w:p>
        </w:tc>
      </w:tr>
      <w:tr>
        <w:tc>
          <w:tcPr>
            <w:tcW w:type="dxa" w:w="2160"/>
          </w:tcPr>
          <w:p>
            <w:r>
              <w:t>TK: -1.66 D</w:t>
            </w:r>
          </w:p>
        </w:tc>
        <w:tc>
          <w:tcPr>
            <w:tcW w:type="dxa" w:w="2160"/>
          </w:tcPr>
          <w:p>
            <w:r>
              <w:t>@ 85</w:t>
            </w:r>
          </w:p>
        </w:tc>
        <w:tc>
          <w:tcPr>
            <w:tcW w:type="dxa" w:w="2160"/>
          </w:tcPr>
          <w:p>
            <w:r>
              <w:t>TK2: 42.80 D</w:t>
            </w:r>
          </w:p>
        </w:tc>
        <w:tc>
          <w:tcPr>
            <w:tcW w:type="dxa" w:w="2160"/>
          </w:tcPr>
          <w:p>
            <w:r>
              <w:t>@175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